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6AA89" w14:textId="77777777" w:rsidR="00F97257" w:rsidRPr="00F02DFB" w:rsidRDefault="00000000">
      <w:pPr>
        <w:pStyle w:val="Heading1"/>
        <w:rPr>
          <w:sz w:val="52"/>
          <w:szCs w:val="52"/>
        </w:rPr>
      </w:pPr>
      <w:r w:rsidRPr="00F02DFB">
        <w:rPr>
          <w:sz w:val="52"/>
          <w:szCs w:val="52"/>
        </w:rPr>
        <w:t>Project Documentation: Hello Farmer</w:t>
      </w:r>
    </w:p>
    <w:p w14:paraId="13D90C89" w14:textId="77777777" w:rsidR="00F97257" w:rsidRPr="00F02DFB" w:rsidRDefault="00000000">
      <w:pPr>
        <w:pStyle w:val="Heading2"/>
        <w:rPr>
          <w:sz w:val="48"/>
          <w:szCs w:val="48"/>
        </w:rPr>
      </w:pPr>
      <w:r w:rsidRPr="00F02DFB">
        <w:rPr>
          <w:sz w:val="48"/>
          <w:szCs w:val="48"/>
        </w:rPr>
        <w:t>Content</w:t>
      </w:r>
    </w:p>
    <w:p w14:paraId="08C2912E" w14:textId="77777777" w:rsidR="00F97257" w:rsidRPr="00F02DFB" w:rsidRDefault="00000000">
      <w:pPr>
        <w:rPr>
          <w:sz w:val="44"/>
          <w:szCs w:val="44"/>
        </w:rPr>
      </w:pPr>
      <w:r w:rsidRPr="00F02DFB">
        <w:rPr>
          <w:sz w:val="44"/>
          <w:szCs w:val="44"/>
        </w:rPr>
        <w:t>1. Assignment</w:t>
      </w:r>
    </w:p>
    <w:p w14:paraId="2B484809" w14:textId="77777777" w:rsidR="00F97257" w:rsidRPr="00F02DFB" w:rsidRDefault="00000000">
      <w:pPr>
        <w:rPr>
          <w:sz w:val="44"/>
          <w:szCs w:val="44"/>
        </w:rPr>
      </w:pPr>
      <w:r w:rsidRPr="00F02DFB">
        <w:rPr>
          <w:sz w:val="44"/>
          <w:szCs w:val="44"/>
        </w:rPr>
        <w:t>2. Team</w:t>
      </w:r>
    </w:p>
    <w:p w14:paraId="0F004F33" w14:textId="77777777" w:rsidR="00F97257" w:rsidRPr="00F02DFB" w:rsidRDefault="00000000">
      <w:pPr>
        <w:rPr>
          <w:sz w:val="44"/>
          <w:szCs w:val="44"/>
        </w:rPr>
      </w:pPr>
      <w:r w:rsidRPr="00F02DFB">
        <w:rPr>
          <w:sz w:val="44"/>
          <w:szCs w:val="44"/>
        </w:rPr>
        <w:t>3. Stages of Development</w:t>
      </w:r>
    </w:p>
    <w:p w14:paraId="19EB0769" w14:textId="77777777" w:rsidR="00F97257" w:rsidRPr="00F02DFB" w:rsidRDefault="00000000">
      <w:pPr>
        <w:rPr>
          <w:sz w:val="44"/>
          <w:szCs w:val="44"/>
        </w:rPr>
      </w:pPr>
      <w:r w:rsidRPr="00F02DFB">
        <w:rPr>
          <w:sz w:val="44"/>
          <w:szCs w:val="44"/>
        </w:rPr>
        <w:t>4. Project Description</w:t>
      </w:r>
    </w:p>
    <w:p w14:paraId="6887FD3E" w14:textId="77777777" w:rsidR="00F97257" w:rsidRPr="00F02DFB" w:rsidRDefault="00000000">
      <w:pPr>
        <w:rPr>
          <w:sz w:val="44"/>
          <w:szCs w:val="44"/>
        </w:rPr>
      </w:pPr>
      <w:r w:rsidRPr="00F02DFB">
        <w:rPr>
          <w:sz w:val="44"/>
          <w:szCs w:val="44"/>
        </w:rPr>
        <w:t>5. Functions and Methods</w:t>
      </w:r>
    </w:p>
    <w:p w14:paraId="0CA72EC5" w14:textId="77777777" w:rsidR="00F02DFB" w:rsidRDefault="00F02DFB">
      <w:pPr>
        <w:pStyle w:val="Heading2"/>
        <w:rPr>
          <w:sz w:val="48"/>
          <w:szCs w:val="48"/>
        </w:rPr>
      </w:pPr>
    </w:p>
    <w:p w14:paraId="2982B5F8" w14:textId="77777777" w:rsidR="00F02DFB" w:rsidRDefault="00F02DFB">
      <w:pPr>
        <w:pStyle w:val="Heading2"/>
        <w:rPr>
          <w:sz w:val="48"/>
          <w:szCs w:val="48"/>
        </w:rPr>
      </w:pPr>
    </w:p>
    <w:p w14:paraId="2F5D19C5" w14:textId="77777777" w:rsidR="00F02DFB" w:rsidRDefault="00F02DFB" w:rsidP="00F02DFB"/>
    <w:p w14:paraId="552B96D5" w14:textId="77777777" w:rsidR="00F02DFB" w:rsidRPr="00F02DFB" w:rsidRDefault="00F02DFB" w:rsidP="00F02DFB"/>
    <w:p w14:paraId="0A3A2012" w14:textId="77777777" w:rsidR="00F02DFB" w:rsidRDefault="00F02DFB">
      <w:pPr>
        <w:pStyle w:val="Heading2"/>
        <w:rPr>
          <w:sz w:val="48"/>
          <w:szCs w:val="48"/>
        </w:rPr>
      </w:pPr>
    </w:p>
    <w:p w14:paraId="09B09D44" w14:textId="77777777" w:rsidR="00F02DFB" w:rsidRDefault="00F02DFB">
      <w:pPr>
        <w:pStyle w:val="Heading2"/>
        <w:rPr>
          <w:sz w:val="48"/>
          <w:szCs w:val="48"/>
        </w:rPr>
      </w:pPr>
    </w:p>
    <w:p w14:paraId="67BDBA2E" w14:textId="77777777" w:rsidR="00F02DFB" w:rsidRDefault="00F02DFB">
      <w:pPr>
        <w:pStyle w:val="Heading2"/>
        <w:rPr>
          <w:sz w:val="48"/>
          <w:szCs w:val="48"/>
        </w:rPr>
      </w:pPr>
    </w:p>
    <w:p w14:paraId="440B12E8" w14:textId="52907CDC" w:rsidR="00F97257" w:rsidRPr="00F02DFB" w:rsidRDefault="00000000">
      <w:pPr>
        <w:pStyle w:val="Heading2"/>
        <w:rPr>
          <w:sz w:val="48"/>
          <w:szCs w:val="48"/>
        </w:rPr>
      </w:pPr>
      <w:r w:rsidRPr="00F02DFB">
        <w:rPr>
          <w:sz w:val="48"/>
          <w:szCs w:val="48"/>
        </w:rPr>
        <w:t>1. Assignment</w:t>
      </w:r>
    </w:p>
    <w:p w14:paraId="77E130E2" w14:textId="77777777" w:rsidR="00F97257" w:rsidRPr="00F02DFB" w:rsidRDefault="00000000">
      <w:pPr>
        <w:rPr>
          <w:sz w:val="44"/>
          <w:szCs w:val="44"/>
        </w:rPr>
      </w:pPr>
      <w:r w:rsidRPr="00F02DFB">
        <w:rPr>
          <w:sz w:val="44"/>
          <w:szCs w:val="44"/>
        </w:rPr>
        <w:t>The assignment involves creating a unique game called 'Hello Farmer,' a farm-based puzzle adventure inspired by 'Hello Neighbor.' The project aims to combine creative problem-solving with interactive gameplay in a mysterious farm setting.</w:t>
      </w:r>
    </w:p>
    <w:p w14:paraId="0B12A16C" w14:textId="77777777" w:rsidR="00F02DFB" w:rsidRDefault="00F02DFB">
      <w:pPr>
        <w:pStyle w:val="Heading2"/>
        <w:rPr>
          <w:sz w:val="48"/>
          <w:szCs w:val="48"/>
        </w:rPr>
      </w:pPr>
    </w:p>
    <w:p w14:paraId="51E02192" w14:textId="77777777" w:rsidR="00F02DFB" w:rsidRDefault="00F02DFB">
      <w:pPr>
        <w:pStyle w:val="Heading2"/>
        <w:rPr>
          <w:sz w:val="48"/>
          <w:szCs w:val="48"/>
        </w:rPr>
      </w:pPr>
    </w:p>
    <w:p w14:paraId="151D4FCE" w14:textId="64C76E52" w:rsidR="00F97257" w:rsidRPr="00F02DFB" w:rsidRDefault="00000000">
      <w:pPr>
        <w:pStyle w:val="Heading2"/>
        <w:rPr>
          <w:sz w:val="48"/>
          <w:szCs w:val="48"/>
        </w:rPr>
      </w:pPr>
      <w:r w:rsidRPr="00F02DFB">
        <w:rPr>
          <w:sz w:val="48"/>
          <w:szCs w:val="48"/>
        </w:rPr>
        <w:t>2. Team</w:t>
      </w:r>
    </w:p>
    <w:p w14:paraId="208B5580" w14:textId="77777777" w:rsidR="00F97257" w:rsidRDefault="00000000">
      <w:pPr>
        <w:rPr>
          <w:sz w:val="44"/>
          <w:szCs w:val="44"/>
        </w:rPr>
      </w:pPr>
      <w:r w:rsidRPr="00F02DFB">
        <w:rPr>
          <w:sz w:val="44"/>
          <w:szCs w:val="44"/>
        </w:rPr>
        <w:t>Team Members:</w:t>
      </w:r>
    </w:p>
    <w:p w14:paraId="0D4F91A5" w14:textId="28BB7BC0" w:rsidR="00F02DFB" w:rsidRDefault="00F02DFB">
      <w:pPr>
        <w:rPr>
          <w:sz w:val="44"/>
          <w:szCs w:val="44"/>
        </w:rPr>
      </w:pPr>
      <w:r>
        <w:rPr>
          <w:sz w:val="44"/>
          <w:szCs w:val="44"/>
        </w:rPr>
        <w:t xml:space="preserve">- Plamen </w:t>
      </w:r>
      <w:proofErr w:type="spellStart"/>
      <w:r>
        <w:rPr>
          <w:sz w:val="44"/>
          <w:szCs w:val="44"/>
        </w:rPr>
        <w:t>Dailyanov</w:t>
      </w:r>
      <w:proofErr w:type="spellEnd"/>
      <w:r>
        <w:rPr>
          <w:sz w:val="44"/>
          <w:szCs w:val="44"/>
        </w:rPr>
        <w:t>: backend and frontend developer</w:t>
      </w:r>
    </w:p>
    <w:p w14:paraId="4ECBACD2" w14:textId="571F0B08" w:rsidR="00F02DFB" w:rsidRPr="00F02DFB" w:rsidRDefault="00F02DFB">
      <w:pPr>
        <w:rPr>
          <w:sz w:val="44"/>
          <w:szCs w:val="44"/>
        </w:rPr>
      </w:pPr>
      <w:r>
        <w:rPr>
          <w:sz w:val="44"/>
          <w:szCs w:val="44"/>
        </w:rPr>
        <w:t>- Samuil Shkvarla: backend developer and QA tester</w:t>
      </w:r>
    </w:p>
    <w:p w14:paraId="47DA53EF" w14:textId="53D540FA" w:rsidR="00F97257" w:rsidRPr="00F02DFB" w:rsidRDefault="00000000">
      <w:pPr>
        <w:pStyle w:val="Heading2"/>
        <w:rPr>
          <w:sz w:val="48"/>
          <w:szCs w:val="48"/>
        </w:rPr>
      </w:pPr>
      <w:r w:rsidRPr="00F02DFB">
        <w:rPr>
          <w:sz w:val="48"/>
          <w:szCs w:val="48"/>
        </w:rPr>
        <w:lastRenderedPageBreak/>
        <w:t>3. Stages of Development</w:t>
      </w:r>
    </w:p>
    <w:p w14:paraId="1DD2CE4B" w14:textId="77777777" w:rsidR="00F97257" w:rsidRPr="00F02DFB" w:rsidRDefault="00000000">
      <w:pPr>
        <w:rPr>
          <w:sz w:val="44"/>
          <w:szCs w:val="44"/>
        </w:rPr>
      </w:pPr>
      <w:r w:rsidRPr="00F02DFB">
        <w:rPr>
          <w:sz w:val="44"/>
          <w:szCs w:val="44"/>
        </w:rPr>
        <w:t>1. Conceptualization: Brainstorming ideas and defining the game mechanics.</w:t>
      </w:r>
    </w:p>
    <w:p w14:paraId="3B40DE40" w14:textId="77777777" w:rsidR="00F97257" w:rsidRPr="00F02DFB" w:rsidRDefault="00000000">
      <w:pPr>
        <w:rPr>
          <w:sz w:val="44"/>
          <w:szCs w:val="44"/>
        </w:rPr>
      </w:pPr>
      <w:r w:rsidRPr="00F02DFB">
        <w:rPr>
          <w:sz w:val="44"/>
          <w:szCs w:val="44"/>
        </w:rPr>
        <w:t>2. Prototyping: Creating initial prototypes to test core functionalities.</w:t>
      </w:r>
    </w:p>
    <w:p w14:paraId="429B1045" w14:textId="77777777" w:rsidR="00F97257" w:rsidRPr="00F02DFB" w:rsidRDefault="00000000">
      <w:pPr>
        <w:rPr>
          <w:sz w:val="44"/>
          <w:szCs w:val="44"/>
        </w:rPr>
      </w:pPr>
      <w:r w:rsidRPr="00F02DFB">
        <w:rPr>
          <w:sz w:val="44"/>
          <w:szCs w:val="44"/>
        </w:rPr>
        <w:t>3. Development: Building the game using Unity and C# programming.</w:t>
      </w:r>
    </w:p>
    <w:p w14:paraId="51CC0ACC" w14:textId="77777777" w:rsidR="00F97257" w:rsidRPr="00F02DFB" w:rsidRDefault="00000000">
      <w:pPr>
        <w:rPr>
          <w:sz w:val="44"/>
          <w:szCs w:val="44"/>
        </w:rPr>
      </w:pPr>
      <w:r w:rsidRPr="00F02DFB">
        <w:rPr>
          <w:sz w:val="44"/>
          <w:szCs w:val="44"/>
        </w:rPr>
        <w:t>4. Testing: Identifying and fixing bugs to ensure a smooth user experience.</w:t>
      </w:r>
    </w:p>
    <w:p w14:paraId="1BC704E2" w14:textId="77777777" w:rsidR="00F97257" w:rsidRPr="00F02DFB" w:rsidRDefault="00000000">
      <w:pPr>
        <w:rPr>
          <w:sz w:val="44"/>
          <w:szCs w:val="44"/>
        </w:rPr>
      </w:pPr>
      <w:r w:rsidRPr="00F02DFB">
        <w:rPr>
          <w:sz w:val="44"/>
          <w:szCs w:val="44"/>
        </w:rPr>
        <w:t>5. Release: Preparing the game for public access and feedback.</w:t>
      </w:r>
    </w:p>
    <w:p w14:paraId="3D132499" w14:textId="77777777" w:rsidR="00F97257" w:rsidRPr="00F02DFB" w:rsidRDefault="00000000">
      <w:pPr>
        <w:pStyle w:val="Heading2"/>
        <w:rPr>
          <w:sz w:val="48"/>
          <w:szCs w:val="48"/>
        </w:rPr>
      </w:pPr>
      <w:r w:rsidRPr="00F02DFB">
        <w:rPr>
          <w:sz w:val="48"/>
          <w:szCs w:val="48"/>
        </w:rPr>
        <w:t>4. Project Description</w:t>
      </w:r>
    </w:p>
    <w:p w14:paraId="226FDAE6" w14:textId="77777777" w:rsidR="00F97257" w:rsidRPr="00F02DFB" w:rsidRDefault="00000000">
      <w:pPr>
        <w:rPr>
          <w:sz w:val="44"/>
          <w:szCs w:val="44"/>
        </w:rPr>
      </w:pPr>
      <w:r w:rsidRPr="00F02DFB">
        <w:rPr>
          <w:sz w:val="44"/>
          <w:szCs w:val="44"/>
        </w:rPr>
        <w:t>'Hello Farmer' is an immersive game where players solve puzzles and uncover secrets on a quirky and mysterious farm. The game features interactive animals, hidden treasures, and challenging tasks that require creative thinking.</w:t>
      </w:r>
    </w:p>
    <w:p w14:paraId="382D70D0" w14:textId="77777777" w:rsidR="00F97257" w:rsidRPr="00F02DFB" w:rsidRDefault="00000000">
      <w:pPr>
        <w:pStyle w:val="Heading2"/>
        <w:rPr>
          <w:sz w:val="48"/>
          <w:szCs w:val="48"/>
        </w:rPr>
      </w:pPr>
      <w:r w:rsidRPr="00F02DFB">
        <w:rPr>
          <w:sz w:val="48"/>
          <w:szCs w:val="48"/>
        </w:rPr>
        <w:lastRenderedPageBreak/>
        <w:t>5. Functions and Methods</w:t>
      </w:r>
    </w:p>
    <w:p w14:paraId="424DAB70" w14:textId="77777777" w:rsidR="00F97257" w:rsidRPr="00F02DFB" w:rsidRDefault="00000000">
      <w:pPr>
        <w:rPr>
          <w:sz w:val="44"/>
          <w:szCs w:val="44"/>
        </w:rPr>
      </w:pPr>
      <w:r w:rsidRPr="00F02DFB">
        <w:rPr>
          <w:sz w:val="44"/>
          <w:szCs w:val="44"/>
        </w:rPr>
        <w:t>Key Functions:</w:t>
      </w:r>
    </w:p>
    <w:p w14:paraId="38B6B34A" w14:textId="77777777" w:rsidR="00F97257" w:rsidRPr="00F02DFB" w:rsidRDefault="00000000">
      <w:pPr>
        <w:rPr>
          <w:sz w:val="44"/>
          <w:szCs w:val="44"/>
        </w:rPr>
      </w:pPr>
      <w:r w:rsidRPr="00F02DFB">
        <w:rPr>
          <w:sz w:val="44"/>
          <w:szCs w:val="44"/>
        </w:rPr>
        <w:t>- Movement System: Controls player navigation using WASD keys.</w:t>
      </w:r>
    </w:p>
    <w:p w14:paraId="54090249" w14:textId="77777777" w:rsidR="00F97257" w:rsidRPr="00F02DFB" w:rsidRDefault="00000000">
      <w:pPr>
        <w:rPr>
          <w:sz w:val="44"/>
          <w:szCs w:val="44"/>
        </w:rPr>
      </w:pPr>
      <w:r w:rsidRPr="00F02DFB">
        <w:rPr>
          <w:sz w:val="44"/>
          <w:szCs w:val="44"/>
        </w:rPr>
        <w:t>- Interaction System: Enables interactions with objects and animals using the E key.</w:t>
      </w:r>
    </w:p>
    <w:p w14:paraId="78A993A4" w14:textId="77777777" w:rsidR="00F97257" w:rsidRPr="00F02DFB" w:rsidRDefault="00000000">
      <w:pPr>
        <w:rPr>
          <w:sz w:val="44"/>
          <w:szCs w:val="44"/>
        </w:rPr>
      </w:pPr>
      <w:r w:rsidRPr="00F02DFB">
        <w:rPr>
          <w:sz w:val="44"/>
          <w:szCs w:val="44"/>
        </w:rPr>
        <w:t>- Puzzle Logic: Implements conditions for solving puzzles and unlocking new areas.</w:t>
      </w:r>
    </w:p>
    <w:p w14:paraId="1C91F4B7" w14:textId="77777777" w:rsidR="00F97257" w:rsidRPr="00F02DFB" w:rsidRDefault="00000000">
      <w:pPr>
        <w:rPr>
          <w:sz w:val="44"/>
          <w:szCs w:val="44"/>
        </w:rPr>
      </w:pPr>
      <w:r w:rsidRPr="00F02DFB">
        <w:rPr>
          <w:sz w:val="44"/>
          <w:szCs w:val="44"/>
        </w:rPr>
        <w:t>- Save/Load System: Allows players to save progress and resume gameplay.</w:t>
      </w:r>
    </w:p>
    <w:p w14:paraId="2665C6F5" w14:textId="77777777" w:rsidR="00F97257" w:rsidRPr="00F02DFB" w:rsidRDefault="00000000">
      <w:pPr>
        <w:rPr>
          <w:sz w:val="44"/>
          <w:szCs w:val="44"/>
        </w:rPr>
      </w:pPr>
      <w:r w:rsidRPr="00F02DFB">
        <w:rPr>
          <w:sz w:val="44"/>
          <w:szCs w:val="44"/>
        </w:rPr>
        <w:t>- Animation Controller: Manages animations for characters and objects.</w:t>
      </w:r>
    </w:p>
    <w:sectPr w:rsidR="00F97257" w:rsidRPr="00F02D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4819570">
    <w:abstractNumId w:val="8"/>
  </w:num>
  <w:num w:numId="2" w16cid:durableId="1108617399">
    <w:abstractNumId w:val="6"/>
  </w:num>
  <w:num w:numId="3" w16cid:durableId="1048528857">
    <w:abstractNumId w:val="5"/>
  </w:num>
  <w:num w:numId="4" w16cid:durableId="1536889771">
    <w:abstractNumId w:val="4"/>
  </w:num>
  <w:num w:numId="5" w16cid:durableId="1009988604">
    <w:abstractNumId w:val="7"/>
  </w:num>
  <w:num w:numId="6" w16cid:durableId="11886635">
    <w:abstractNumId w:val="3"/>
  </w:num>
  <w:num w:numId="7" w16cid:durableId="298733924">
    <w:abstractNumId w:val="2"/>
  </w:num>
  <w:num w:numId="8" w16cid:durableId="2053798475">
    <w:abstractNumId w:val="1"/>
  </w:num>
  <w:num w:numId="9" w16cid:durableId="165159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116B"/>
    <w:rsid w:val="00AA1D8D"/>
    <w:rsid w:val="00B47730"/>
    <w:rsid w:val="00CB0664"/>
    <w:rsid w:val="00F02DFB"/>
    <w:rsid w:val="00F972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1CFF80"/>
  <w14:defaultImageDpi w14:val="300"/>
  <w15:docId w15:val="{DCB10090-FF53-4F5E-A6DC-B41C2C6F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Samuil Shkvarla</cp:lastModifiedBy>
  <cp:revision>3</cp:revision>
  <dcterms:created xsi:type="dcterms:W3CDTF">2013-12-23T23:15:00Z</dcterms:created>
  <dcterms:modified xsi:type="dcterms:W3CDTF">2024-12-08T21:46:00Z</dcterms:modified>
  <cp:category/>
</cp:coreProperties>
</file>